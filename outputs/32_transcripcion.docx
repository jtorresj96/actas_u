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Transcripción</w:t>
      </w:r>
    </w:p>
    <w:p>
      <w:r>
        <w:t>Archivo: Reunion1.wav</w:t>
      </w:r>
    </w:p>
    <w:p>
      <w:r>
        <w:t>Duración total: 00:30:08.192</w:t>
      </w:r>
    </w:p>
    <w:p>
      <w:r>
        <w:t>Párrafos objetivo ≈ 15 s (tolerancia 7 s)</w:t>
      </w:r>
    </w:p>
    <w:p>
      <w:pPr>
        <w:pStyle w:val="Heading2"/>
      </w:pPr>
      <w:r>
        <w:t>Transcripción (párrafos largos ~15 s)</w:t>
      </w:r>
    </w:p>
    <w:p>
      <w:r>
        <w:t>En el marco de un proyecto específico que está haciendo la universidad o que nos está apoyando, vamos a hacer un piloto, el primer pregrado que logre tener como su árbol de competencias identificado para después poderlo montar a Bloque Neón, que es como el sistema</w:t>
      </w:r>
    </w:p>
    <w:p>
      <w:r>
        <w:t>institucional. Vamos a hacer un piloto, lo vamos a hacer con tres cursos y ya pues estamos como adelantando todo lo que podamos para poder dejar montados al menos esos tres cursos en Bloque Neón. Esto lo vamos a tener que hacer, esto que te voy a mostrar a continuación, lo vamos a tener que hacer para todos los programas, en algún momento, no sé cuánto,</w:t>
      </w:r>
    </w:p>
    <w:p>
      <w:r>
        <w:t>pero en algún momento lo vamos a tener que hacer. Yo no participé, digamos, como en la estructuración de este mapa o este árbol de competencias, pero mira, la primera discusión en cada programa son cuáles son las competencias del programa. Las competencias deben de estar</w:t>
      </w:r>
    </w:p>
    <w:p>
      <w:r>
        <w:t>alineadas con el perfil de egreso de los estudiantes y después cuáles van a ser esos resultados de aprendizaje que van a dar cuenta de esas competencias. Y después, aquí pues estamos hablando en este orden, cuáles son después los cursos y sus resultados</w:t>
      </w:r>
    </w:p>
    <w:p>
      <w:r>
        <w:t>de aprendizaje ya desde el curso que van a dar respuesta a esos resultados de aprendizaje del programa que después explicarán las competencias. Esta más o menos es como la línea. Entonces, tenemos programa, competencias, programa, resultados de aprendizaje, cursos y resultados</w:t>
      </w:r>
    </w:p>
    <w:p>
      <w:r>
        <w:t>de aprendizaje de los cursos. Pero además, ahí viene como la taxonomía de Bloom, es que debemos ponerle un nivel a esas competencias, ¿cierto? O sea, el nivel que va a tener cada uno de sus resultados de aprendizaje sobre estos del programa. Resultados de aprendizaje del curso</w:t>
      </w:r>
    </w:p>
    <w:p>
      <w:r>
        <w:t>sobre el programa. Entonces, aquí es donde vamos a utilizar la taxonomía de Bloom en estos dos casos, ¿sí? Entonces, siempre vamos a tener un curso, siempre vamos a tener los resultados de aprendizaje que o introducen la competencia o desarrollan la competencia o consolidan la</w:t>
      </w:r>
    </w:p>
    <w:p>
      <w:r>
        <w:t>competencia, ¿sí? Esas son las tres escalas que vamos a manejar. Pero los verbos que deben tener estos resultados de aprendizaje para que pues que debemos de utilizar son los que yo creo que sí se les puede hacer eso que tú estás proponiendo y que me parecería súper valioso porque ahora lo</w:t>
      </w:r>
    </w:p>
    <w:p>
      <w:r>
        <w:t>que lo que entiendo es que cuando vamos a decir, bueno, es que qué es lo que está haciendo este resultado de aprendizaje. Entonces, hay muchas posibilidades según la taxonomía de Bloom para ponerle y también teniendo en cuenta pues como el nivel que tienen cada una de esas. Entonces, aquí está la taxonomía de Bloom. Entonces, lo que hacemos normalmente es que venimos y decimos,</w:t>
      </w:r>
    </w:p>
    <w:p>
      <w:r>
        <w:t>ah, bueno, esto resulta que esto va realmente este resultado de aprendizaje lo que lo que hace es desarrollar. Entonces, venimos acá y decimos, ah, ¿cuáles son los verbos que podemos utilizar? Entonces, decimos, bueno, recordar no porque es para introducir, de pronto entre aplicar y analizar.</w:t>
      </w:r>
    </w:p>
    <w:p>
      <w:r>
        <w:t>Entonces, ya empezamos a leer acá, ah, bueno, podría ser esto, podría ser esto, ¿cierto? Entonces, utilizamos estos dos para consolidar. Entonces, utilizamos estos dos, ¿sí? Nos guiamos como desde acá para redactar los resultados de aprendizaje de para, pues, para los cursos, ¿sí?</w:t>
      </w:r>
    </w:p>
    <w:p>
      <w:r>
        <w:t>Y que esto se dan cuenta de los del programa. Más o menos eso es lo que yo estoy entendiendo. Hoy, ¿qué estamos haciendo? Estamos un poquito como actualizando este árbol antes de subirlo a bloque neón porque hay unos profesores que dicen, no, no estoy de acuerdo. A mí mismo me parece que esta asignatura esté desarrollando porque ya es una asignatura, pues, de más semestres.</w:t>
      </w:r>
    </w:p>
    <w:p>
      <w:r>
        <w:t>Entonces, miremos. Entonces, ¿qué hago yo? Voy y miro. Bueno, están estas alternativas. ¿Cómo lo podemos explicar para que, entonces, sea un curso que consolide y no que desarroche? Otra de las cosas es cada una de las competencias.</w:t>
      </w:r>
    </w:p>
    <w:p>
      <w:r>
        <w:t>Perdón, te hago una pregunta. Para poder identificar el nivel de la competencia de cada curso asociado hacia el resultado de aprendizaje, que es lo que estoy entendiendo, ¿el insumo de evaluación cuál es? El insumo de evaluación son los, pues, los resultados de cada curso. Los programas.</w:t>
      </w:r>
    </w:p>
    <w:p>
      <w:r>
        <w:t>Sí, los programas. Ah, bueno, el insumo son los programas de cada curso, pero en realidad eso es lo que estamos haciendo y eso es lo que estamos tratando de actualizar, los programas. Entonces, es de doble vía. O sea, claro, ya los profesores identificaron sus resultados de aprendizaje,</w:t>
      </w:r>
    </w:p>
    <w:p>
      <w:r>
        <w:t>que son estos que están acá en la columna L, y esos son los que ellos tienen en este momento en el programa. Pero nosotros los tenemos que traer a este árbol de competencia e integrarlos dentro de los resultados de aprendizaje del programa y, asimismo, de sus competencias. Entonces,</w:t>
      </w:r>
    </w:p>
    <w:p>
      <w:r>
        <w:t>ahí es cuando es de doble vía, porque si aquí hacemos un ajuste, después la idea es pasarle al profesor y decirle, profesor, teniendo en cuenta que estas son las competencias del programa, queremos como sugerirle o plantearle esto que está pensando el comité, o esto que está pensando el</w:t>
      </w:r>
    </w:p>
    <w:p>
      <w:r>
        <w:t>consejo, o lo llevamos al consejo y entre todos lo pensamos, pues, cómo hacemos o qué tenemos que cambiar en el programa y en el resultado de aprendizaje de su curso para que, pues, venga y nos apoye. Responda a esto. Exacto, responda a esta necesidad. Ahí te hago otra pregunta. Los</w:t>
      </w:r>
    </w:p>
    <w:p>
      <w:r>
        <w:t>resultados de aprendizaje a nivel del programa, ¿cuántos son? Los resultados de aprendizaje a nivel del programa son, a ver, hablamos de seis competencias, ¿sí? Seis competencias,</w:t>
      </w:r>
    </w:p>
    <w:p>
      <w:r>
        <w:t>y en resultados de aprendizaje son todos estos que están acá. Ah, ok. Entonces, espera un segundo, son seis competencias. Sí. Y cada competencia, pues, tiene una n cantidad de resultados de aprendizaje,</w:t>
      </w:r>
    </w:p>
    <w:p>
      <w:r>
        <w:t>pero te hago esta pregunta por lo siguiente, ¿ya se tiene definidas esas seis competencias? Ese es nuestro marco de ahí, no se va a cambiar nada, ¿no cierto? Pero el piloto que se está haciendo en este</w:t>
      </w:r>
    </w:p>
    <w:p>
      <w:r>
        <w:t>momento es sobre estos tres cursos, ¿no es cierto? Cada curso tuvo que identificar cuáles son los resultados de aprendizaje de su programa que le pegan a esa competencia. Ya ese trabajo se hizo,</w:t>
      </w:r>
    </w:p>
    <w:p>
      <w:r>
        <w:t>entonces se supone. Pero, ¿cómo se hizo en su momento? Sí, entonces, eso es lo que yo, pues, yo creo que eso fue en discusiones dentro del consejo, entonces, lo que se hacía era, se decidieron las competencias, se hizo de aquí, de este lado, hacia allá. Sí, entonces, estas son las competencias de</w:t>
      </w:r>
    </w:p>
    <w:p>
      <w:r>
        <w:t>nuestro programa. Bueno, profesores, entonces, ustedes, ¿cómo vamos a ir metiendo sus asignaturas acá? O sea, ¿cómo ustedes van viendo? Entonces, hoy, por ejemplo, decimos que un curso, cualquiera,</w:t>
      </w:r>
    </w:p>
    <w:p>
      <w:r>
        <w:t>práctica, que es uno de los que vamos a tener como piloto, pero solo para la competencia 2. Entonces, práctica, práctica le está aportando a los resultados de aprendizaje 3.1, 3.2, 5.1, 5.2 y a</w:t>
      </w:r>
    </w:p>
    <w:p>
      <w:r>
        <w:t>tres competencias diferentes. ¿De qué forma? Entonces, tiene estos que consolidan y en estos aporta como que desarrolla, ¿sí? Y ahí ya entonces se iba estructurando cada uno de los cursos. Esto fue como un proceso de un año, yo creo. O sea, la discusión yo creo que empezó de acá hacia allá,</w:t>
      </w:r>
    </w:p>
    <w:p>
      <w:r>
        <w:t>pero no estuvo en la discusión. Ahora estoy, es como en los comentarios adicionales. Es que, digamos que, quiero entender un poco mejor lo que me estás mostrando, que creo que es muy valioso y hay una oportunidad que se me está ocurriendo en este momento y es que la columna J tiene todos</w:t>
      </w:r>
    </w:p>
    <w:p>
      <w:r>
        <w:t>los cursos que en este momento se dictan en la carrera de psicología, ¿no es cierto? Sí. Listo, en la columna E tenemos las seis competencias. Sí. En la columna H tenemos resultados de</w:t>
      </w:r>
    </w:p>
    <w:p>
      <w:r>
        <w:t>aprendizaje asociados a cada competencia. Sí, del programa. Ok, ¿cuántos resultados de</w:t>
      </w:r>
    </w:p>
    <w:p>
      <w:r>
        <w:t>aprendizaje por competencia hay? ¿Se tiene eso claro? Sí, yo te lo hago ya. Ah, míralos acá. Ah,</w:t>
      </w:r>
    </w:p>
    <w:p>
      <w:r>
        <w:t>no, estos son los cursos. Espérate, espérate, yo te lo hago ya para que... Entonces necesitamos mirar competencias, espérate. Vamos a mirar competencias del programa, sí, que es esta,</w:t>
      </w:r>
    </w:p>
    <w:p>
      <w:r>
        <w:t>y resultados de aprendizaje del programa, pero puede ser este que no tiene número. Y vamos a contar resultados de aprendizaje y...</w:t>
      </w:r>
    </w:p>
    <w:p>
      <w:r>
        <w:t>Ok. Espérate. Recuento, y lo que hay que cambiar es este formato.</w:t>
      </w:r>
    </w:p>
    <w:p>
      <w:r>
        <w:t>No, entonces, a ver. Entonces, la primera competencia tiene dos resultados de aprendizaje, la segunda... Ah, estamos hablando a nivel de programa, ¿sí? Primero. Sí. ¿Sí? Primero, la segunda competencia tiene tres, la tercera tiene una, la cuarta tiene</w:t>
      </w:r>
    </w:p>
    <w:p>
      <w:r>
        <w:t>tres y la quinta tiene tres y la sexta tiene dos. Ok, ok, ok. Sí, sí, sí. Sí. Sí, porque yo lo que hice fue pasar la</w:t>
      </w:r>
    </w:p>
    <w:p>
      <w:r>
        <w:t>mejor acá para poder hacer esos análisis como más específicos. Ok. Listo, y entonces, si quieres volvamos a la principal que me habías mostrado, a</w:t>
      </w:r>
    </w:p>
    <w:p>
      <w:r>
        <w:t>la del árbol. Sí. En ese orden de ideas, cada competencia tiene sus respectivos niveles de aprendizaje. Entonces, hasta la columna H es básicamente como del programa y a partir</w:t>
      </w:r>
    </w:p>
    <w:p>
      <w:r>
        <w:t>de ahí se empieza a desagregar a los cursos. Al curso, sí. Entonces, el curso es algo que ya se hizo, ya se identificó este curso, cuáles son sus resultados de aprendizaje. Entonces, si hacemos el filtro de prácticas o de psicometría cualquiera, ya tenemos los</w:t>
      </w:r>
    </w:p>
    <w:p>
      <w:r>
        <w:t>resultados de aprendizaje de psicometría o de mi curso, ¿no es cierto? Sí, así es. Esa identificación del resultado de aprendizaje no es, o sea, básicamente como que es inmutable, sobre eso lo que quisiéramos hacer es, o lo que se pretende hacer sobre esa identificación</w:t>
      </w:r>
    </w:p>
    <w:p>
      <w:r>
        <w:t>es la coherencia que hay con la competencia o cuál es el trabajo que se está generando fruto de esto. Y por ejemplo, tenemos varias cosas pendientes por resolver que irán a Consejo en los próximos días y es, tenemos algunas competencias que no tienen un curso</w:t>
      </w:r>
    </w:p>
    <w:p>
      <w:r>
        <w:t>que introduzca esa competencia, o sea, o esos resultados de aprendizaje. Entonces, ahora la tarea es cómo hacemos, o sea, cómo analizamos entre todos los profesores para encontrar cuál sería ese curso que introduce esa competencia que hoy no tiene, quién la</w:t>
      </w:r>
    </w:p>
    <w:p>
      <w:r>
        <w:t>introduzca. Te doy un ejemplo de lo que te estoy diciendo y esas van a ser las conversaciones de ahora en adelante, o sea, vamos ajustando, pero un ajuste que llega. Si yo hoy digo, es que este no lo voy a analizar, sino que voy a identificar, entonces mira todo lo que tengo que hacer. Plantearlo al Comité de Calidad, plantearlo al Consejo de Departamento y después</w:t>
      </w:r>
    </w:p>
    <w:p>
      <w:r>
        <w:t>enviárselo al profesor para que él ajuste al mismo tiempo como su programa. Sí, porque ahora entonces mi tarea al final de este año tiene que ser enviarles esto a todos los profesores y decirle, extraiga sus resultados de aprendizaje y ajustelos en su programa, pero ajustarlos en el programa</w:t>
      </w:r>
    </w:p>
    <w:p>
      <w:r>
        <w:t>también para ellos es cómo voy a cambiar también esas evaluaciones, cómo voy a hacer que esto responda a esto que definimos entre todos. Entonces, esto va a ir teniendo ajustes que todos tienen que estar enterados y lo que te estaba diciendo es que, por ejemplo, ¿qué nos están pidiendo? Esto que nos dicen acá. Entonces, validemos por favor el nivel del resultado de</w:t>
      </w:r>
    </w:p>
    <w:p>
      <w:r>
        <w:t>aprendizaje, el verbo interpretar es de nivel 3. Te lo estoy mostrando porque yo creo que acá es la oportunidad más grande o lo que yo quisiera que es poder encontrar la taxonomía de Bloom rápidamente sin necesidad de ir a esta hoja, leer, así yo quiero que esto consolide, entonces tengo que utilizar estos verbos. Sí, pues yo puedo utilizarlo como listas de desprendibles, pero</w:t>
      </w:r>
    </w:p>
    <w:p>
      <w:r>
        <w:t>cómo lo hacemos mejor, cómo lo pensamos mejor. Entonces, te muestro, te estaba mostrando acá. Entonces, el verbo interpretar es de nivel 3, consolidar. Entonces, cuál deberíamos dejar, si el que tiene que es analizar o cuál pasamos. Esas son las discusiones chiquitas que van a ver.</w:t>
      </w:r>
    </w:p>
    <w:p>
      <w:r>
        <w:t>Aquí también, validar el nivel y el resultado de aprendizaje, desvalide con él, con William. Acá, entonces, este es un curso que introduce, son cursos independientes, esta ya es nuestra respuesta. Pero entonces, sí, nos dicen de didacta que son como los dueños de este proyecto grande,</w:t>
      </w:r>
    </w:p>
    <w:p>
      <w:r>
        <w:t>cosas que ellos, para ellos no quedan claro en relación con los niveles de las asignaturas. Entonces, cuando se revisa inicialmente consolidaba, siendo un curso de tercer semestre se recomendó revisar el nivel, ya que podría ser muy pronto para que consolide. Sí, mira las</w:t>
      </w:r>
    </w:p>
    <w:p>
      <w:r>
        <w:t>discusiones o las preguntas que siempre hay acá, que van a estar acá. Yo te puedo compartir este para que tú le des como una mirada. Y si tienes preguntas y yo de pronto no te las respondo, pues te consigo la respuesta y ya entre los dos miramos a ver cómo podemos hacer lo mejor.</w:t>
      </w:r>
    </w:p>
    <w:p>
      <w:r>
        <w:t>¿Cuál otra cosa? Validar, diseño 2, más abajo pueden haber más comentarios. ¿Qué es? No se presentan cursos que tengan la responsabilidad de introducir o desarrollar este resultado de aprendizaje. Entonces, cuando yo voy acá, este no tenía nada, no tiene nada y todavía esto está en</w:t>
      </w:r>
    </w:p>
    <w:p>
      <w:r>
        <w:t>discusión. Tenía este resultado de aprendizaje del programa, solo tenía cursos que desarrollaran este resultado y que consolidaran este resultado. Nos hacen el llamado para que encontremos cursos, pueden ser no nuestros, sino de la facultad, que nos ayuden a introducir este resultado de</w:t>
      </w:r>
    </w:p>
    <w:p>
      <w:r>
        <w:t>aprendizaje. Entiendo, pero yo ahí te quiero hacer entonces una pregunta, Natali. Yo no estoy viendo una oportunidad, la intenté ver, pero creo que como ya está hecho, es como bueno, pero pues ya</w:t>
      </w:r>
    </w:p>
    <w:p>
      <w:r>
        <w:t>ya se hizo el emparejamiento entre programa y los requerimientos de las institucionales o más bien del programa, perdón, frente a sus competencias y resultados de aprendizaje. Eso como ya está</w:t>
      </w:r>
    </w:p>
    <w:p>
      <w:r>
        <w:t>hecho ese emparejamiento de una u otra forma, me genera como cierta duda de cómo puedo aportar a ese primer proceso. Si de pronto se genera una especie de paquete o software o rutina, más bien,</w:t>
      </w:r>
    </w:p>
    <w:p>
      <w:r>
        <w:t>que cargue un programa y sobre ese programa se diga cuánto está evaluando sobre las competencias institucionales, puede ser las competencias del programa, de uno dice listo, puede ser, pero es que ya está. Entonces es como que ahí como que se me prendió el bombillito al principio, que por eso</w:t>
      </w:r>
    </w:p>
    <w:p>
      <w:r>
        <w:t>dices esas preguntas, pero veo que como ya está, es como bueno, pues como que un poquito para abajo. De pronto podría ser para ratificar o para de pronto intentar identificar según la mirada de alguien que no es alguien, sino algo imparcial como un modelo de lenguaje. De pronto podría</w:t>
      </w:r>
    </w:p>
    <w:p>
      <w:r>
        <w:t>estar ahí, pero que realmente consideras tú que estás como en la candela del asunto, que podría llegar a ser un aporte significativo y que genere una especie de, si quieres olvidémonos el tema de</w:t>
      </w:r>
    </w:p>
    <w:p>
      <w:r>
        <w:t>automatización, sino que realmente pueda llegar a aportar a este proceso que estás haciendo o que estás colaborando activamente. Ricardo, dos cosas, la primera es lo que mencionaste al principio, me parece una buena idea, yo no lo entiendo muy bien ahora, sino con un ejemplo me gustaría,</w:t>
      </w:r>
    </w:p>
    <w:p>
      <w:r>
        <w:t>porque esto duró un año y medio, o sea, esto como que fue una cosa muy difícil para el departamento, entonces esto mismo lo vamos a tener que hacer para los otros programas, o sea, la maestría, el doctorado y fuera de esto para unos nuevos programas que nos imaginemos, ¿cierto? Entonces</w:t>
      </w:r>
    </w:p>
    <w:p>
      <w:r>
        <w:t>¿cómo nos ayudas a pensar en que sea una cosa como más práctica para los profesores hoy? ¿Qué significaría un apoyo como grande que uno pudiese extraer de acá los resultados de aprendizaje por programa y que de una vez me generara, por ejemplo, un word que yo le pase</w:t>
      </w:r>
    </w:p>
    <w:p>
      <w:r>
        <w:t>al profesor directamente, mire estos son sus, o haga su programa así, o sea, no sé cómo de pronto pensar, cómo estructuramos el programa, que más o menos para todas las asignaturas es igual, al principio está la descripción, después cómo evalúo, después para presentarles a los profesores</w:t>
      </w:r>
    </w:p>
    <w:p>
      <w:r>
        <w:t>un instrumento editable que ya tenga unos insumos preliminares, que son los resultados de aprendizaje, pero que para todo sea más o menos parecido, ¿cierto? O sea, hay un formato de programa, entonces ¿cómo logramos que esto pueda ser un poquito más automático? No sé si es urgente, no sé que no, hoy eso me generaría valor porque es lo que tengo que hacer en un momento y es</w:t>
      </w:r>
    </w:p>
    <w:p>
      <w:r>
        <w:t>revisar ese formato con el que están los programas. Ponerle estos resultados de aprendizaje que filtra acá, mandarle un corredo diciéndole al profesor, entonces pues mire, recuerde que estos son sus</w:t>
      </w:r>
    </w:p>
    <w:p>
      <w:r>
        <w:t>resultados de aprendizaje, pues den los comentarios si quiere, pero estructure su programa de esta manera. Otra cosa que generaría mucho valor para los profesores es después pensar cómo hacemos esto, pues no sé, que esté emparejado con la inteligencia artificial en el sentido de que si estos son sus</w:t>
      </w:r>
    </w:p>
    <w:p>
      <w:r>
        <w:t>resultados de aprendizaje, estas son las ideas que nos arroja una herramienta para que usted haga las evaluaciones mucho más innovadoras y actividades que le pueden servir a usted, profesor, para que podamos hacerle seguimiento a estos resultados de aprendizaje que al mismo tiempo ya sabemos que están relacionados con esos resultados de aprendizaje. Si me lo preguntas,</w:t>
      </w:r>
    </w:p>
    <w:p>
      <w:r>
        <w:t>algo así. Sí, sí, sí, esa última me hace clic, o sea, de hecho en todas me hacen clic, pero me hacen clic pero digamos que dentro del dentro de lo realizable un segundo por favor</w:t>
      </w:r>
    </w:p>
    <w:p>
      <w:r>
        <w:t>listo mira si nosotros o sea te pongo como esta cadena esta secuencia y dime si puede llegar a ser útil hacer una evaluación de cada uno de los programas, esa evaluación de cada uno de</w:t>
      </w:r>
    </w:p>
    <w:p>
      <w:r>
        <w:t>los programas nos podría indicar qué resultados de aprendizaje a nivel del programa se están identificando en el contenido que se está haciendo en el programa que se está haciendo tenemos seis competencias cada</w:t>
      </w:r>
    </w:p>
    <w:p>
      <w:r>
        <w:t>competencia tiene resultados de aprendizaje creo que en total son cuantos resultados de aprendizaje a nivel de programa como como 12 como 15 en total son 20 no mentiras menos porque tienes ahí eso arriba 3 4 7</w:t>
      </w:r>
    </w:p>
    <w:p>
      <w:r>
        <w:t>15 son 14 14 ok de programa sí de programa sí sí sí sí de programa porque es que como como de del curso en sí mismo pues creo que ya están y precisamente el</w:t>
      </w:r>
    </w:p>
    <w:p>
      <w:r>
        <w:t>objetivo es es encontrar esta alineación con los del programa así es como que como que yo me coloco en el lugar de pues cuando son mis programas y yo yo sé que es lo que yo voy a dictar en mi programa porque pues yo la tengo clara lo que yo no tengo claro es la visión que puedo tenerla que puedo tenerla</w:t>
      </w:r>
    </w:p>
    <w:p>
      <w:r>
        <w:t>clara pero no puedo no tengo claro cuáles son los resultados de aprendizaje del programa si en esos de ideas es como como intentar llevar también a que el docente pueda identificar esos resultados pero ya no es de una hoja en blanco sino con</w:t>
      </w:r>
    </w:p>
    <w:p>
      <w:r>
        <w:t>algunas propuestas que se le digan como mire de lo que usted está haciendo ya está ocurriendo algo y más porque mira esto porque son 136 serían 136 competencias y esas competencias de programa tendríamos que empezar a especificarlas para cada programa creo</w:t>
      </w:r>
    </w:p>
    <w:p>
      <w:r>
        <w:t>que ahí se nos hace un poco más complicado pero más allá de eso es lo que lo que yo estoy pensando y nuevamente si tú si tú me dices no me genera más valor lo otro pues buscamos alguna otra alternativa y es tengo el programa ese programa es un pdf sobre ese pdf le voy</w:t>
      </w:r>
    </w:p>
    <w:p>
      <w:r>
        <w:t>a preguntar qué porcentaje de cumplimiento tiene sobre cada uno de los resultados de competencia de resultados de aprendizaje del programa quiere decir que son 14 prompts que me van a dar un resultado de una</w:t>
      </w:r>
    </w:p>
    <w:p>
      <w:r>
        <w:t>aproximación ah pues está como en un 20% en un 30% se está abordando tantas veces o lo que sea y que nos diga cuáles son esos elementos en donde se está abordando eso en un entorno en un entorno mucho más exploratorio que es lo que le podemos decir después para cada uno de estos resultados de aprendizaje y</w:t>
      </w:r>
    </w:p>
    <w:p>
      <w:r>
        <w:t>con las cosas que tú ya estás identificando que tiene el programa dime o génerame algunas alternativas de evaluación que puedan llegar a ser innovadoras que puedan llegar a ser diferentes para poder responder a este resultado de aprendizaje del programa no de sí del programa no de la</w:t>
      </w:r>
    </w:p>
    <w:p>
      <w:r>
        <w:t>asignatura no sé cómo lo ves ahí o está o estoy deseando uno como profesor también se mete como en esto y dice que me generaría muy mucho valor hoy algunos profesores son súper modernos y pues si ya están utilizando estas herramientas pero otros no tanto entonces si uno les da estas</w:t>
      </w:r>
    </w:p>
    <w:p>
      <w:r>
        <w:t>herramientas a mí me parecería muy chévere sí entonces lo podemos mirar uno para este que ya tiene sus resultados de aprendizaje muy particular pues muy digamos muy estudiados y todo entonces a este programa que ya sabemos que estos son los resultados de aprendizaje que no queremos como generar demasiado ruido</w:t>
      </w:r>
    </w:p>
    <w:p>
      <w:r>
        <w:t>presentarles a los profesores algo así súper súper chévere mire profesor estos son teniendo en cuenta que estos son sus resultados de aprendizaje de su curso que le apuntan a estos resultados de los programas y al mismo tiempo a estas competencias pues usando una esta metodología pues estos son las</w:t>
      </w:r>
    </w:p>
    <w:p>
      <w:r>
        <w:t>alternativas por si quieren llegar a ser para alinearse con el resultado de aprendizaje del programa para alinearse con el resultado aprendizaje del programa entonces qué es lo que está haciendo ahora bloque neon también para que tú sepas entonces por ejemplo vamos a coger la competencia número 2 del programa</w:t>
      </w:r>
    </w:p>
    <w:p>
      <w:r>
        <w:t>del programa es como vemos la competencia número 2 y elegimos tres asignaturas una que introduce una que desarrolla y una que consolida esas asignaturas son ésta ésta y ésta nos estamos reuniendo con cada profesor para entender cuáles son las rúbricas que ellos utilizan cuáles son los criterios que ellos</w:t>
      </w:r>
    </w:p>
    <w:p>
      <w:r>
        <w:t>utilizan de evaluación entonces un poquito para entenderlo pero pues para entenderlo porque después como esto se va a subir al sistema encontramos que en estas tres todos utilizan cosas diferentes rúbricas diferentes formatos diferentes unos utilizan encuestas otros de</w:t>
      </w:r>
    </w:p>
    <w:p>
      <w:r>
        <w:t>parciales otros ensayos entonces estamos como haciendo ese mapa para ahora ya entonces definir esas que son sus evaluaciones o sus evidencias de aprendizaje que se llama qué criterios van a tener y esos criterios de mira que</w:t>
      </w:r>
    </w:p>
    <w:p>
      <w:r>
        <w:t>aquí va bajando más de esos criterios cuál le está apuntando a esto a esto que estoy diciendo acá que consolida este resultado de aprendizaje esto va bajando va bajando va bajando después yo tengo que decir un parcial entonces ese parcial va a tener 10 preguntas de esas 10 preguntas estas dos</w:t>
      </w:r>
    </w:p>
    <w:p>
      <w:r>
        <w:t>le apuntan tiene estos dos criterios que yo utilizo para acá le apuntan a este de acá entonces en el sistema lo que sí va a ser el sistema es que va a llamar solamente esas notas y con las rúbricas y la ponderación que el profesor decida va a jalar eso y ya después al final la idea es que nos</w:t>
      </w:r>
    </w:p>
    <w:p>
      <w:r>
        <w:t>diga el programa cómo está en términos de esto entonces va a coger de esta asignatura que consolida este pero también de las otras asignaturas que consolida no sé qué cómo estamos en esa en esa medición entonces es como una cadenita para que después pero eso ya lo están haciendo yo creo que nuestra</w:t>
      </w:r>
    </w:p>
    <w:p>
      <w:r>
        <w:t>tarea no está en pensar eso porque es eso no pero está bien no está bien está bien me da mucho pues me da mucho más contexto creo que creo que si nosotros podemos atacar de base el que los docentes el que es experto en su área pueda plantear estrategias que se alineen con los resultados de aprendizaje</w:t>
      </w:r>
    </w:p>
    <w:p>
      <w:r>
        <w:t>del programa y pues de una otra manera los conoce porque es que se los podríamos devolver conocería cuáles son esos resultados de aprendizaje y hasta cierto punto tiene una aproximación aproximación que puede ser correcta o incorrecta no importa es como mire tal cosa le puede aportar a tal resultado</w:t>
      </w:r>
    </w:p>
    <w:p>
      <w:r>
        <w:t>aprendizaje y se escribe ahí puede que no sea tan así no nos interesa creería yo porque es como al menos profe tú estás haciendo una evaluación de oiga no eso no corresponde a este resultado aprendizaje lo que sí corresponde es x y z cosas y como que lo volvemos un movilizador hacia que él sea también</w:t>
      </w:r>
    </w:p>
    <w:p>
      <w:r>
        <w:t>quien identifique quien se cuestione sobre su programa como se alinea con los con los resultados de aprendizaje y si sobre eso también digamos se percibe cómodo o sea si hay un resultado de aprendizaje que le apunta alguna competencia que está por debajo o sea como con muy poco reflejada pues hasta</w:t>
      </w:r>
    </w:p>
    <w:p>
      <w:r>
        <w:t>cierto punto el día uno puede decir como oiga venga tengo que meterle quizás un poco más de identificación o de que se yo entonces pues es como lo pienso tú estás de acuerdo conmigo frente a eso que generaría valor porque es que lo que yo voy a esto que estamos haciendo con estos cursos lo voy a hacer con todos entonces yo sé que los profesores van a</w:t>
      </w:r>
    </w:p>
    <w:p>
      <w:r>
        <w:t>estar súper estresados diciéndome pues es mi evaluación yo no voy a cambiarla yo no quiero cambiar esto en cambio si le damos ideas o sea si le damos como herramientas para que la repiensen después le decimos es que la idea es que vamos a tener un banco de evidencias de aprendizaje en el que usted ya se pueda</w:t>
      </w:r>
    </w:p>
    <w:p>
      <w:r>
        <w:t>mover en cosas que hacen otros pero como les hacemos un discurso de que no todo lo tienen que hacer ustedes no tienen que pensar ustedes sino que ya hemos adelantado esto que va a darles valor y va a ayudarlos como a agilizar esto que le estamos pidiendo que piensen resultados piensen esto</w:t>
      </w:r>
    </w:p>
    <w:p>
      <w:r>
        <w:t>piensen después de cómo evaluar esto cuál es la mejor forma de evaluarlo entonces ricardo no sé si si quieres nos volvemos a reunir la otra semana te voy a pasar este porque ya tengo otra reunión sí sí sí por favor yo te busco para ver si es necesaria esa reunión porque quiero trabajarlo y ojalá que la</w:t>
      </w:r>
    </w:p>
    <w:p>
      <w:r>
        <w:t>próxima reunión podamos tener una como como que tú puedas tener ya una un acercamiento a esta idea que tengo y cómo se puede llegar a visibilizar y que tú me digas oye sí vale o más bien mostremos quitemos cosas te parece si te voy a pasar también sabes que los programas de estas tres asignaturas que</w:t>
      </w:r>
    </w:p>
    <w:p>
      <w:r>
        <w:t>tenemos piloto excelente entonces podemos utilizar este piloto porque entonces podemos utilizar este piloto que estamos haciendo para dar un piso y con eso hacemos el ejemplo gracias Ricardo a ti muchas gracias por el espacio, que estés muy bien que te rindas, chao pues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