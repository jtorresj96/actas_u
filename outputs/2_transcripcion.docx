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Transcripción</w:t>
      </w:r>
    </w:p>
    <w:p>
      <w:r>
        <w:t>Archivo: WhatsApp Ptt 2025-08-31 at 10.29.25 AM.wav</w:t>
      </w:r>
    </w:p>
    <w:p>
      <w:r>
        <w:t>Duración total: 00:00:02.418</w:t>
      </w:r>
    </w:p>
    <w:p>
      <w:r>
        <w:t>Párrafos objetivo ≈ 15 s (tolerancia 7 s)</w:t>
      </w:r>
    </w:p>
    <w:p>
      <w:pPr>
        <w:pStyle w:val="Heading2"/>
      </w:pPr>
      <w:r>
        <w:t>Transcripción (párrafos largos ~15 s)</w:t>
      </w:r>
    </w:p>
    <w:p>
      <w:r>
        <w:t>hola hola hola hola hola buenos días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