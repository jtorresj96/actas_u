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ACTA DE LA REUNIÓN</w:t>
      </w:r>
    </w:p>
    <w:p>
      <w:pPr>
        <w:pStyle w:val="Heading2"/>
      </w:pPr>
      <w:r>
        <w:t>Resumen Ejecutivo</w:t>
      </w:r>
    </w:p>
    <w:p>
      <w:r>
        <w:rPr>
          <w:sz w:val="22"/>
        </w:rPr>
        <w:t>Resumen ejecutivo</w:t>
      </w:r>
    </w:p>
    <w:p>
      <w:r>
        <w:rPr>
          <w:b/>
          <w:sz w:val="22"/>
        </w:rPr>
        <w:t xml:space="preserve">Contexto: </w:t>
      </w:r>
      <w:r>
        <w:rPr>
          <w:sz w:val="22"/>
        </w:rPr>
        <w:t>La transcripción proporcionada corresponde a un fragmento de 2,4 segundos en el que sólo se escuchan saludos (“hola… buenos días”). No hay contenido sustantivo sobre la reunión, participantes, temas o resultados.</w:t>
      </w:r>
    </w:p>
    <w:p>
      <w:r>
        <w:rPr>
          <w:sz w:val="22"/>
        </w:rPr>
        <w:t>1) Temas tratados</w:t>
      </w:r>
    </w:p>
    <w:p>
      <w:pPr>
        <w:pStyle w:val="ListBullet"/>
      </w:pPr>
      <w:r>
        <w:rPr>
          <w:sz w:val="22"/>
        </w:rPr>
        <w:t>- No se identifican temas de conversación en el fragmento disponible.</w:t>
      </w:r>
    </w:p>
    <w:p>
      <w:r>
        <w:rPr>
          <w:sz w:val="22"/>
        </w:rPr>
        <w:t>2) Decisiones clave</w:t>
      </w:r>
    </w:p>
    <w:p>
      <w:pPr>
        <w:pStyle w:val="ListBullet"/>
      </w:pPr>
      <w:r>
        <w:rPr>
          <w:sz w:val="22"/>
        </w:rPr>
        <w:t>- No se registran decisiones con base en la transcripción aportada.</w:t>
      </w:r>
    </w:p>
    <w:p>
      <w:r>
        <w:rPr>
          <w:sz w:val="22"/>
        </w:rPr>
        <w:t>3) Acuerdos relevantes</w:t>
      </w:r>
    </w:p>
    <w:p>
      <w:pPr>
        <w:pStyle w:val="ListBullet"/>
      </w:pPr>
      <w:r>
        <w:rPr>
          <w:sz w:val="22"/>
        </w:rPr>
        <w:t>- No se registran acuerdos con base en la transcripción aportada.</w:t>
      </w:r>
    </w:p>
    <w:p>
      <w:r>
        <w:rPr>
          <w:b/>
          <w:sz w:val="22"/>
        </w:rPr>
        <w:t xml:space="preserve">Sugerencia: </w:t>
      </w:r>
      <w:r>
        <w:rPr>
          <w:sz w:val="22"/>
        </w:rPr>
        <w:t>Para elaborar un resumen completo, se recomienda contar con la grabación íntegra, acta o notas de los participantes que detallen temas, decisiones, responsables y próximos pasos.</w:t>
      </w:r>
    </w:p>
    <w:p>
      <w:pPr>
        <w:pStyle w:val="Heading2"/>
      </w:pPr>
      <w:r>
        <w:t>Orden del Día</w:t>
      </w:r>
    </w:p>
    <w:p>
      <w:pPr>
        <w:pStyle w:val="Heading3"/>
      </w:pPr>
      <w:r>
        <w:t>1. Saludos</w:t>
      </w:r>
    </w:p>
    <w:p>
      <w:pPr>
        <w:pStyle w:val="Heading2"/>
      </w:pPr>
      <w:r>
        <w:t>Desarrollo del Orden del Día</w:t>
      </w:r>
    </w:p>
    <w:p>
      <w:pPr>
        <w:pStyle w:val="Heading3"/>
      </w:pPr>
      <w:r>
        <w:t>1. Saludos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Apertura formal de la sesión mediante un saludo inicial para establecer contacto y cortesía, verificando de forma implícita la disponibilidad y la audibilidad del orador.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El orador emitió varios saludos consecutivos y expresó “buenos días”. No se registraron intervenciones adicionales, preguntas ni intercambio de información.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Se dio por iniciada la reunión y se constató la presencia y audibilidad del orador. No se generaron acuerdos, decisiones ni tareas asociadas a este punto.</w:t>
      </w:r>
    </w:p>
    <w:p>
      <w:pPr>
        <w:pStyle w:val="Heading2"/>
      </w:pPr>
      <w:r>
        <w:t>Decisiones Tomadas</w:t>
      </w:r>
    </w:p>
    <w:p>
      <w:pPr>
        <w:pStyle w:val="ListBullet"/>
      </w:pPr>
      <w:r>
        <w:rPr>
          <w:sz w:val="22"/>
        </w:rPr>
        <w:t>- No se identificaron decisiones claras en la transcripción; sólo contiene un saludo.</w:t>
      </w:r>
    </w:p>
    <w:p>
      <w:pPr>
        <w:pStyle w:val="Heading2"/>
      </w:pPr>
      <w:r>
        <w:t>Compromisos y Próxima Reunión</w:t>
      </w:r>
    </w:p>
    <w:p>
      <w:r>
        <w:rPr>
          <w:sz w:val="22"/>
        </w:rPr>
        <w:t>No se identificaron compromisos asumidos por los asistentes. La transcripción proporcionada solo contiene un saludo breve, sin menciones a tareas, responsables ni fechas.</w:t>
      </w:r>
    </w:p>
    <w:p>
      <w:r>
        <w:rPr>
          <w:sz w:val="22"/>
        </w:rPr>
        <w:t>Si compartes la transcripción completa o más contexto de la reunión, podré extraer los compromisos en el formato solicitado: Responsable, Tarea, Fecha (si aplica), presentados en párrafos separados.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